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Distributed RAG-Based Web Scraper Framework — Midterm Report</w:t>
      </w:r>
    </w:p>
    <w:p>
      <w:r>
        <w:t>Date: October 28, 2025</w:t>
      </w:r>
    </w:p>
    <w:p>
      <w:r>
        <w:t>Student: [Your Name Here]</w:t>
      </w:r>
    </w:p>
    <w:p>
      <w:r>
        <w:t>Course: Distributed Systems</w:t>
      </w:r>
    </w:p>
    <w:p>
      <w:r>
        <w:t>Instructor: [Instructor Name]</w:t>
      </w:r>
    </w:p>
    <w:p/>
    <w:p>
      <w:pPr>
        <w:pStyle w:val="Heading2"/>
      </w:pPr>
      <w:r>
        <w:t>1. Objective</w:t>
      </w:r>
    </w:p>
    <w:p>
      <w:r>
        <w:t>The goal of this project is to design and implement a distributed web scraping system that collects, processes, and indexes website content to support Retrieval-Augmented Generation (RAG). The system integrates distributed task execution, message queuing, data cleaning, semantic indexing, and an API layer for data retrieval and question answering.</w:t>
      </w:r>
    </w:p>
    <w:p>
      <w:pPr>
        <w:pStyle w:val="Heading2"/>
      </w:pPr>
      <w:r>
        <w:t>2. System Architecture Overview</w:t>
      </w:r>
    </w:p>
    <w:p>
      <w:r>
        <w:t>The system consists of several core components working together in a distributed pipeline:</w:t>
      </w:r>
    </w:p>
    <w:p>
      <w:r>
        <w:t>1. RabbitMQ Queue – Manages URLs and distributes scraping tasks.</w:t>
        <w:br/>
        <w:t>2. Ray Workers – Execute Scrapy spiders concurrently to collect HTML pages.</w:t>
        <w:br/>
        <w:t>3. MongoDB – Stores both raw HTML and cleaned text data.</w:t>
        <w:br/>
        <w:t>4. Cleaner – Processes raw HTML to extract meaningful plain text.</w:t>
        <w:br/>
        <w:t>5. FAISS Index – Converts text into embeddings and stores them for semantic search.</w:t>
        <w:br/>
        <w:t>6. FastAPI Server – Provides endpoints for viewing raw data, searching, and RAG-based question answering.</w:t>
      </w:r>
    </w:p>
    <w:p>
      <w:pPr>
        <w:pStyle w:val="Heading2"/>
      </w:pPr>
      <w:r>
        <w:t>3. Data Flow Summary</w:t>
      </w:r>
    </w:p>
    <w:p>
      <w:r>
        <w:t>1. URLs are pushed to the RabbitMQ queue.</w:t>
        <w:br/>
        <w:t>2. Ray workers consume these URLs, scrape them using Scrapy, and insert the raw HTML into MongoDB.</w:t>
        <w:br/>
        <w:t>3. The cleaner script removes scripts, styles, and tags, and writes cleaned text back into MongoDB.</w:t>
        <w:br/>
        <w:t>4. The FAISS indexer encodes each cleaned document into vector embeddings using Sentence Transformers.</w:t>
        <w:br/>
        <w:t>5. The FastAPI layer retrieves documents or performs RAG-style queries using semantic similarity search.</w:t>
      </w:r>
    </w:p>
    <w:p>
      <w:pPr>
        <w:pStyle w:val="Heading2"/>
      </w:pPr>
      <w:r>
        <w:t>4. Example Data Transformations</w:t>
      </w:r>
    </w:p>
    <w:p>
      <w:r>
        <w:t>Below is an illustration of how data transforms through the pipeline:</w:t>
      </w:r>
    </w:p>
    <w:p>
      <w:r>
        <w:t>Raw HTML (stored in raw_html):</w:t>
      </w:r>
    </w:p>
    <w:p>
      <w:pPr>
        <w:pStyle w:val="Quote"/>
      </w:pPr>
      <w:r>
        <w:t>&lt;html&gt;&lt;body&gt;&lt;div class='quote'&gt;“The world as we have created it is a process of our thinking.” by Albert Einstein&lt;/div&gt;&lt;/body&gt;&lt;/html&gt;</w:t>
      </w:r>
    </w:p>
    <w:p>
      <w:r>
        <w:t>Cleaned Text (stored in clean_text):</w:t>
      </w:r>
    </w:p>
    <w:p>
      <w:pPr>
        <w:pStyle w:val="Quote"/>
      </w:pPr>
      <w:r>
        <w:t>Quotes to Scrape The world as we have created it is a process of our thinking. by Albert Einstein</w:t>
      </w:r>
    </w:p>
    <w:p>
      <w:r>
        <w:t>Embedding Representation (stored in FAISS):</w:t>
      </w:r>
    </w:p>
    <w:p>
      <w:pPr>
        <w:pStyle w:val="Quote"/>
      </w:pPr>
      <w:r>
        <w:t>[0.123, -0.045, 0.682, ..., -0.117]</w:t>
      </w:r>
    </w:p>
    <w:p>
      <w:pPr>
        <w:pStyle w:val="Heading2"/>
      </w:pPr>
      <w:r>
        <w:t>5. Environment Setup &amp; Execution</w:t>
      </w:r>
    </w:p>
    <w:p>
      <w:r>
        <w:t>1. Start RabbitMQ and MongoDB using Docker:</w:t>
        <w:br/>
        <w:t xml:space="preserve">   docker run -d --name rabbitmq -p 5672:5672 -p 15672:15672 rabbitmq:management</w:t>
        <w:br/>
        <w:t xml:space="preserve">   docker run -d --name mongodb -p 27017:27017 -v mongo-data:/data/db mongo:6</w:t>
        <w:br/>
        <w:br/>
        <w:t>2. Create and activate a virtual environment, then install dependencies:</w:t>
        <w:br/>
        <w:t xml:space="preserve">   python3 -m venv myenv</w:t>
        <w:br/>
        <w:t xml:space="preserve">   source myenv/bin/activate</w:t>
        <w:br/>
        <w:t xml:space="preserve">   pip install -r requirements.txt</w:t>
        <w:br/>
        <w:br/>
        <w:t>3. Start Ray and the scraper workers:</w:t>
        <w:br/>
        <w:t xml:space="preserve">   ray start --head</w:t>
        <w:br/>
        <w:t xml:space="preserve">   python scraper/ray_workers.py --queue-url amqp://guest:guest@localhost// --sites-file infra/sites.txt</w:t>
        <w:br/>
        <w:br/>
        <w:t>4. Clean data and build embeddings:</w:t>
        <w:br/>
        <w:t xml:space="preserve">   python processing/cleaner.py</w:t>
        <w:br/>
        <w:t xml:space="preserve">   python rag/index.py --rebuild</w:t>
        <w:br/>
        <w:br/>
        <w:t>5. Run the FastAPI service:</w:t>
        <w:br/>
        <w:t xml:space="preserve">   uvicorn api.main:app --reload</w:t>
      </w:r>
    </w:p>
    <w:p>
      <w:pPr>
        <w:pStyle w:val="Heading2"/>
      </w:pPr>
      <w:r>
        <w:t>6. Example API Queries</w:t>
      </w:r>
    </w:p>
    <w:p>
      <w:r>
        <w:t>• GET /raw – Retrieve stored raw HTML documents.</w:t>
        <w:br/>
        <w:t>• GET /search?q=keyword – Search through cleaned documents using semantic similarity.</w:t>
        <w:br/>
        <w:t>• POST /rag – Perform a retrieval-augmented query using embeddings as context.</w:t>
      </w:r>
    </w:p>
    <w:p>
      <w:pPr>
        <w:pStyle w:val="Heading2"/>
      </w:pPr>
      <w:r>
        <w:t>7. Results and Screenshots</w:t>
      </w:r>
    </w:p>
    <w:p>
      <w:r>
        <w:t>Include full-screen screenshots of each phase:</w:t>
        <w:br/>
        <w:t>1. Environment setup (terminal + Docker running)</w:t>
        <w:br/>
        <w:t>2. Distributed scraping (Ray workers logs)</w:t>
        <w:br/>
        <w:t>3. Data cleaning (terminal output)</w:t>
        <w:br/>
        <w:t>4. Index building (FAISS creation)</w:t>
        <w:br/>
        <w:t>5. FastAPI running (Swagger UI and example queries)</w:t>
      </w:r>
    </w:p>
    <w:p>
      <w:pPr>
        <w:pStyle w:val="Heading2"/>
      </w:pPr>
      <w:r>
        <w:t>8. Discussion</w:t>
      </w:r>
    </w:p>
    <w:p>
      <w:r>
        <w:t>This system successfully demonstrates a distributed data processing architecture using Python. Ray ensures scalability and parallel scraping. RabbitMQ decouples data sources from processing tasks. MongoDB serves as a simple document store for both raw and cleaned data. FAISS enables high-speed semantic search, while FastAPI offers an accessible interface for integration and testing.</w:t>
      </w:r>
    </w:p>
    <w:p>
      <w:pPr>
        <w:pStyle w:val="Heading2"/>
      </w:pPr>
      <w:r>
        <w:t>9. Conclusion</w:t>
      </w:r>
    </w:p>
    <w:p>
      <w:r>
        <w:t>The project meets the objectives of implementing a distributed scraping and retrieval system. It integrates multiple technologies cohesively and demonstrates practical knowledge of distributed systems, data pipelines, and modern AI retrieval techniques.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